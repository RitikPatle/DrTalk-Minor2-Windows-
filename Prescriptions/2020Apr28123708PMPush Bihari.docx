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FE3DF" w14:textId="77777777" w:rsidR="00BA3A7C" w:rsidRDefault="009D2356">
      <w:pPr>
        <w:jc w:val="center"/>
      </w:pPr>
      <w:r>
        <w:rPr>
          <w:color w:val="006F50"/>
          <w:sz w:val="40"/>
        </w:rPr>
        <w:t>PH square Medical Facilities</w:t>
      </w:r>
      <w:r>
        <w:rPr>
          <w:color w:val="006F50"/>
          <w:sz w:val="40"/>
        </w:rPr>
        <w:br/>
      </w:r>
      <w:r>
        <w:rPr>
          <w:sz w:val="32"/>
        </w:rPr>
        <w:t xml:space="preserve">Patient's Name: </w:t>
      </w:r>
      <w:r>
        <w:rPr>
          <w:color w:val="006F50"/>
          <w:sz w:val="32"/>
        </w:rPr>
        <w:t>Push Bihari</w:t>
      </w:r>
      <w:r>
        <w:rPr>
          <w:color w:val="006F50"/>
          <w:sz w:val="32"/>
        </w:rPr>
        <w:br/>
      </w:r>
      <w:r>
        <w:rPr>
          <w:sz w:val="32"/>
        </w:rPr>
        <w:t xml:space="preserve">Gender: </w:t>
      </w:r>
      <w:r>
        <w:rPr>
          <w:color w:val="006F50"/>
          <w:sz w:val="32"/>
        </w:rPr>
        <w:t>Male</w:t>
      </w:r>
      <w:r>
        <w:rPr>
          <w:color w:val="006F50"/>
          <w:sz w:val="32"/>
        </w:rPr>
        <w:tab/>
      </w:r>
      <w:r>
        <w:rPr>
          <w:color w:val="006F50"/>
          <w:sz w:val="32"/>
        </w:rPr>
        <w:tab/>
      </w:r>
      <w:r>
        <w:rPr>
          <w:sz w:val="32"/>
        </w:rPr>
        <w:t xml:space="preserve">Age: </w:t>
      </w:r>
      <w:r>
        <w:rPr>
          <w:color w:val="006F50"/>
          <w:sz w:val="32"/>
        </w:rPr>
        <w:t>20</w:t>
      </w:r>
    </w:p>
    <w:p w14:paraId="3995951D" w14:textId="7C153E2F" w:rsidR="00BA3A7C" w:rsidRDefault="009D2356">
      <w:r>
        <w:rPr>
          <w:sz w:val="32"/>
        </w:rPr>
        <w:t>Symptoms:</w:t>
      </w:r>
      <w:r>
        <w:rPr>
          <w:sz w:val="32"/>
        </w:rPr>
        <w:br/>
      </w:r>
      <w:r>
        <w:rPr>
          <w:color w:val="006F50"/>
          <w:sz w:val="28"/>
        </w:rPr>
        <w:t>High Fever</w:t>
      </w:r>
      <w:r>
        <w:rPr>
          <w:color w:val="006F50"/>
          <w:sz w:val="28"/>
        </w:rPr>
        <w:br/>
      </w:r>
      <w:r w:rsidR="005D5753">
        <w:rPr>
          <w:color w:val="006F50"/>
          <w:sz w:val="28"/>
        </w:rPr>
        <w:t>Nausea</w:t>
      </w:r>
      <w:r>
        <w:rPr>
          <w:color w:val="006F50"/>
          <w:sz w:val="28"/>
        </w:rPr>
        <w:br/>
        <w:t>Loose Motion</w:t>
      </w:r>
      <w:r>
        <w:rPr>
          <w:color w:val="006F50"/>
          <w:sz w:val="28"/>
        </w:rPr>
        <w:br/>
        <w:t>Headache</w:t>
      </w:r>
      <w:r>
        <w:rPr>
          <w:color w:val="006F50"/>
          <w:sz w:val="28"/>
        </w:rPr>
        <w:br/>
        <w:t>Body Pain</w:t>
      </w:r>
      <w:r>
        <w:rPr>
          <w:color w:val="006F50"/>
          <w:sz w:val="28"/>
        </w:rPr>
        <w:br/>
      </w:r>
      <w:r>
        <w:rPr>
          <w:sz w:val="32"/>
        </w:rPr>
        <w:t>Diagnosis:</w:t>
      </w:r>
      <w:r>
        <w:rPr>
          <w:sz w:val="32"/>
        </w:rPr>
        <w:br/>
      </w:r>
      <w:r>
        <w:rPr>
          <w:color w:val="006F50"/>
          <w:sz w:val="28"/>
        </w:rPr>
        <w:t>Blood Test</w:t>
      </w:r>
      <w:r>
        <w:rPr>
          <w:color w:val="006F50"/>
          <w:sz w:val="28"/>
        </w:rPr>
        <w:br/>
        <w:t>Urine Test</w:t>
      </w:r>
      <w:r>
        <w:rPr>
          <w:color w:val="006F50"/>
          <w:sz w:val="28"/>
        </w:rPr>
        <w:br/>
      </w:r>
      <w:r>
        <w:rPr>
          <w:sz w:val="32"/>
        </w:rPr>
        <w:t>Prescription:</w:t>
      </w:r>
      <w:r>
        <w:rPr>
          <w:sz w:val="32"/>
        </w:rPr>
        <w:br/>
      </w:r>
      <w:r>
        <w:rPr>
          <w:color w:val="006F50"/>
          <w:sz w:val="28"/>
        </w:rPr>
        <w:t>Dural</w:t>
      </w:r>
      <w:r>
        <w:rPr>
          <w:color w:val="006F50"/>
          <w:sz w:val="28"/>
        </w:rPr>
        <w:br/>
        <w:t>PCM</w:t>
      </w:r>
      <w:r>
        <w:rPr>
          <w:color w:val="006F50"/>
          <w:sz w:val="28"/>
        </w:rPr>
        <w:br/>
      </w:r>
      <w:proofErr w:type="spellStart"/>
      <w:r>
        <w:rPr>
          <w:color w:val="006F50"/>
          <w:sz w:val="28"/>
        </w:rPr>
        <w:t>Rebblock</w:t>
      </w:r>
      <w:proofErr w:type="spellEnd"/>
      <w:r>
        <w:rPr>
          <w:color w:val="006F50"/>
          <w:sz w:val="28"/>
        </w:rPr>
        <w:br/>
      </w:r>
      <w:proofErr w:type="spellStart"/>
      <w:r>
        <w:rPr>
          <w:color w:val="006F50"/>
          <w:sz w:val="28"/>
        </w:rPr>
        <w:t>Consuat</w:t>
      </w:r>
      <w:proofErr w:type="spellEnd"/>
      <w:r>
        <w:rPr>
          <w:color w:val="006F50"/>
          <w:sz w:val="28"/>
        </w:rPr>
        <w:br/>
      </w:r>
      <w:r>
        <w:rPr>
          <w:sz w:val="32"/>
        </w:rPr>
        <w:t>Advice:</w:t>
      </w:r>
      <w:r>
        <w:rPr>
          <w:sz w:val="32"/>
        </w:rPr>
        <w:br/>
      </w:r>
      <w:r>
        <w:rPr>
          <w:color w:val="006F50"/>
          <w:sz w:val="28"/>
        </w:rPr>
        <w:t>Sleep Well</w:t>
      </w:r>
      <w:r>
        <w:rPr>
          <w:color w:val="006F50"/>
          <w:sz w:val="28"/>
        </w:rPr>
        <w:br/>
      </w:r>
      <w:r>
        <w:rPr>
          <w:sz w:val="32"/>
        </w:rPr>
        <w:t>Prescribed by,</w:t>
      </w:r>
      <w:r>
        <w:rPr>
          <w:sz w:val="32"/>
        </w:rPr>
        <w:br/>
      </w:r>
      <w:r>
        <w:rPr>
          <w:color w:val="006F50"/>
          <w:sz w:val="32"/>
        </w:rPr>
        <w:t>Dr. JS Bhabha</w:t>
      </w:r>
      <w:r>
        <w:rPr>
          <w:color w:val="006F50"/>
          <w:sz w:val="32"/>
        </w:rPr>
        <w:br/>
      </w:r>
      <w:r w:rsidR="008A7AB6">
        <w:rPr>
          <w:sz w:val="28"/>
        </w:rPr>
        <w:t>Registration</w:t>
      </w:r>
      <w:r>
        <w:rPr>
          <w:sz w:val="28"/>
        </w:rPr>
        <w:t xml:space="preserve"> No.: </w:t>
      </w:r>
      <w:r>
        <w:rPr>
          <w:color w:val="006F50"/>
          <w:sz w:val="28"/>
        </w:rPr>
        <w:t>101010</w:t>
      </w:r>
      <w:r>
        <w:rPr>
          <w:color w:val="006F50"/>
          <w:sz w:val="28"/>
        </w:rPr>
        <w:br/>
        <w:t>MD(Psychiatry) MD(Physical Medicine &amp; Rehabilitation (PMR)) MBBS(AIMS(Delhi))</w:t>
      </w:r>
      <w:r>
        <w:rPr>
          <w:color w:val="006F50"/>
          <w:sz w:val="28"/>
        </w:rPr>
        <w:br/>
      </w:r>
      <w:r>
        <w:rPr>
          <w:sz w:val="28"/>
        </w:rPr>
        <w:t xml:space="preserve">Experience: </w:t>
      </w:r>
      <w:r>
        <w:rPr>
          <w:color w:val="006F50"/>
          <w:sz w:val="28"/>
        </w:rPr>
        <w:t xml:space="preserve">30 </w:t>
      </w:r>
      <w:r>
        <w:rPr>
          <w:sz w:val="28"/>
        </w:rPr>
        <w:t xml:space="preserve">Phone No.: </w:t>
      </w:r>
      <w:r>
        <w:rPr>
          <w:color w:val="006F50"/>
          <w:sz w:val="28"/>
        </w:rPr>
        <w:t xml:space="preserve">9009055675 </w:t>
      </w:r>
      <w:r>
        <w:rPr>
          <w:sz w:val="28"/>
        </w:rPr>
        <w:t xml:space="preserve">Email Id: </w:t>
      </w:r>
      <w:r>
        <w:rPr>
          <w:color w:val="006F50"/>
          <w:sz w:val="28"/>
        </w:rPr>
        <w:t>Jbhabha@gmail.com</w:t>
      </w:r>
      <w:r>
        <w:rPr>
          <w:color w:val="006F50"/>
          <w:sz w:val="28"/>
        </w:rPr>
        <w:br/>
      </w:r>
      <w:r>
        <w:rPr>
          <w:sz w:val="28"/>
        </w:rPr>
        <w:t xml:space="preserve">On Date: </w:t>
      </w:r>
      <w:r>
        <w:rPr>
          <w:color w:val="006F50"/>
          <w:sz w:val="28"/>
        </w:rPr>
        <w:t>28/Apr/2020</w:t>
      </w:r>
      <w:r>
        <w:rPr>
          <w:color w:val="006F50"/>
          <w:sz w:val="28"/>
        </w:rPr>
        <w:tab/>
      </w:r>
      <w:r>
        <w:rPr>
          <w:sz w:val="28"/>
        </w:rPr>
        <w:t xml:space="preserve">At Time: </w:t>
      </w:r>
      <w:r>
        <w:rPr>
          <w:color w:val="006F50"/>
          <w:sz w:val="28"/>
        </w:rPr>
        <w:t>12:37:08</w:t>
      </w:r>
      <w:r w:rsidR="00FF6878">
        <w:rPr>
          <w:color w:val="006F50"/>
          <w:sz w:val="28"/>
        </w:rPr>
        <w:t xml:space="preserve"> </w:t>
      </w:r>
      <w:r>
        <w:rPr>
          <w:color w:val="006F50"/>
          <w:sz w:val="28"/>
        </w:rPr>
        <w:t>PM</w:t>
      </w:r>
    </w:p>
    <w:p w14:paraId="7CFDB7F4" w14:textId="77777777" w:rsidR="00FF6878" w:rsidRDefault="00FF6878"/>
    <w:sectPr w:rsidR="00FF68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5753"/>
    <w:rsid w:val="008A7AB6"/>
    <w:rsid w:val="009D2356"/>
    <w:rsid w:val="00AA1D8D"/>
    <w:rsid w:val="00B47730"/>
    <w:rsid w:val="00B75F96"/>
    <w:rsid w:val="00BA3A7C"/>
    <w:rsid w:val="00CB0664"/>
    <w:rsid w:val="00FC693F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73A91"/>
  <w14:defaultImageDpi w14:val="300"/>
  <w15:docId w15:val="{16D94753-B32B-4997-B96E-E9D49660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C2DBFB-B903-4CA4-8E1C-A4876E1A7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Ritik Patle</cp:lastModifiedBy>
  <cp:revision>6</cp:revision>
  <dcterms:created xsi:type="dcterms:W3CDTF">2013-12-23T23:15:00Z</dcterms:created>
  <dcterms:modified xsi:type="dcterms:W3CDTF">2020-04-28T08:13:00Z</dcterms:modified>
  <cp:category/>
</cp:coreProperties>
</file>